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TUGAS PROYEK LANDING PAGE DIGITAL BISNIS</w:t>
      </w:r>
    </w:p>
    <w:p>
      <w:r>
        <w:t>Nama: Aldi Yogie Pramono</w:t>
      </w:r>
    </w:p>
    <w:p>
      <w:r>
        <w:t>NIM: 22.11.4840</w:t>
      </w:r>
    </w:p>
    <w:p>
      <w:r>
        <w:t>Mata Kuliah: Digital Bisnis</w:t>
      </w:r>
    </w:p>
    <w:p>
      <w:r>
        <w:t>Dosen Pengampu: [Isi Nama Dosen]</w:t>
      </w:r>
    </w:p>
    <w:p>
      <w:r>
        <w:t>Judul Proyek: Pembuatan Landing Page *LagiButuh*</w:t>
      </w:r>
    </w:p>
    <w:p>
      <w:r>
        <w:t>Domain: www.lagibutuh.tech</w:t>
      </w:r>
    </w:p>
    <w:p>
      <w:r>
        <w:t>Anggota Kelompok:</w:t>
      </w:r>
    </w:p>
    <w:p>
      <w:r>
        <w:t xml:space="preserve"> - Avankha Barlian Kabuchi (22.11.4822)</w:t>
      </w:r>
    </w:p>
    <w:p>
      <w:r>
        <w:t xml:space="preserve"> - Guntur Tri Atmaja (22.11.4820)</w:t>
      </w:r>
    </w:p>
    <w:p>
      <w:r>
        <w:t xml:space="preserve"> - Muhammad Hafid Assidiqi (22.11.4828)</w:t>
      </w:r>
    </w:p>
    <w:p/>
    <w:p>
      <w:pPr>
        <w:pStyle w:val="Heading1"/>
      </w:pPr>
      <w:r>
        <w:t>1. Latar Belakang</w:t>
      </w:r>
    </w:p>
    <w:p>
      <w:r>
        <w:t>Landing page merupakan halaman pertama yang dilihat pengguna saat mengakses suatu layanan digital. Pada proyek ini, kami merealisasikan wireframe UTS menjadi landing page fungsional untuk platform *LagiButuh*, sebuah layanan gotong royong digital bagi mahasiswa dan masyarakat umum.</w:t>
      </w:r>
    </w:p>
    <w:p>
      <w:pPr>
        <w:pStyle w:val="Heading1"/>
      </w:pPr>
      <w:r>
        <w:t>2. Tujuan</w:t>
      </w:r>
    </w:p>
    <w:p>
      <w:r>
        <w:t>- Menerapkan hasil wireframe menjadi landing page berbasis web.</w:t>
      </w:r>
    </w:p>
    <w:p>
      <w:r>
        <w:t>- Mempublikasikan website menggunakan domain TLD sesuai ketentuan.</w:t>
      </w:r>
    </w:p>
    <w:p>
      <w:r>
        <w:t>- Melatih praktik langsung frontend development (native / CMS).</w:t>
      </w:r>
    </w:p>
    <w:p>
      <w:pPr>
        <w:pStyle w:val="Heading1"/>
      </w:pPr>
      <w:r>
        <w:t>3. Metodologi Pembuatan</w:t>
      </w:r>
    </w:p>
    <w:p>
      <w:r>
        <w:t>- Platform: Coding native (HTML, CSS, JavaScript).</w:t>
      </w:r>
    </w:p>
    <w:p>
      <w:r>
        <w:t>- Tools: Visual Studio Code, GitHub, Hostinger.</w:t>
      </w:r>
    </w:p>
    <w:p>
      <w:r>
        <w:t>- Domain: www.lagibutuh.tech (TLD aktif, tanpa subdomain).</w:t>
      </w:r>
    </w:p>
    <w:p>
      <w:r>
        <w:t>- Hosting: Hostinger (shared hosting).</w:t>
      </w:r>
    </w:p>
    <w:p>
      <w:r>
        <w:t>- Proses:</w:t>
      </w:r>
    </w:p>
    <w:p>
      <w:r>
        <w:t xml:space="preserve">  1. Analisis dan konversi wireframe ke struktur HTML.</w:t>
      </w:r>
    </w:p>
    <w:p>
      <w:r>
        <w:t xml:space="preserve">  2. Implementasi desain responsif (CSS Flexbox + Media Query).</w:t>
      </w:r>
    </w:p>
    <w:p>
      <w:r>
        <w:t xml:space="preserve">  3. Pengujian tampilan dan validasi fungsi.</w:t>
      </w:r>
    </w:p>
    <w:p>
      <w:r>
        <w:t xml:space="preserve">  4. Deployment via cPanel Hostinger.</w:t>
      </w:r>
    </w:p>
    <w:p>
      <w:pPr>
        <w:pStyle w:val="Heading1"/>
      </w:pPr>
      <w:r>
        <w:t>4. Hasil Implementasi</w:t>
      </w:r>
    </w:p>
    <w:p>
      <w:r>
        <w:t>- Landing page menampilkan komponen utama sesuai wireframe:</w:t>
      </w:r>
    </w:p>
    <w:p>
      <w:r>
        <w:t xml:space="preserve">  - Header dan CTA</w:t>
      </w:r>
    </w:p>
    <w:p>
      <w:r>
        <w:t xml:space="preserve">  - Fitur layanan (Psikolog, Nebeng, Titip Print, dll)</w:t>
      </w:r>
    </w:p>
    <w:p>
      <w:r>
        <w:t xml:space="preserve">  - Testimoni</w:t>
      </w:r>
    </w:p>
    <w:p>
      <w:r>
        <w:t xml:space="preserve">  - Footer</w:t>
      </w:r>
    </w:p>
    <w:p>
      <w:r>
        <w:t>- Tampilan telah mobile-friendly, load cepat, dan dapat diakses publik.</w:t>
      </w:r>
    </w:p>
    <w:p>
      <w:r>
        <w:t>- Website dapat diakses di domain resmi:</w:t>
      </w:r>
    </w:p>
    <w:p>
      <w:r>
        <w:t xml:space="preserve">  https://www.lagibutuh.tech</w:t>
      </w:r>
    </w:p>
    <w:p>
      <w:pPr>
        <w:pStyle w:val="Heading1"/>
      </w:pPr>
      <w:r>
        <w:t>5. Dokumentasi</w:t>
      </w:r>
    </w:p>
    <w:p>
      <w:r>
        <w:t>Screenshot Landing Page:</w:t>
      </w:r>
    </w:p>
    <w:p>
      <w:r>
        <w:t>(lampirkan screenshot utama di Word/PDF)</w:t>
      </w:r>
    </w:p>
    <w:p/>
    <w:p>
      <w:r>
        <w:t>Struktur Folder:</w:t>
      </w:r>
    </w:p>
    <w:p>
      <w:r>
        <w:t>lagibutuh-website/</w:t>
      </w:r>
    </w:p>
    <w:p>
      <w:r>
        <w:t>├── assets/</w:t>
      </w:r>
    </w:p>
    <w:p>
      <w:r>
        <w:t>├── templates/</w:t>
      </w:r>
    </w:p>
    <w:p>
      <w:r>
        <w:t>├── modules/</w:t>
      </w:r>
    </w:p>
    <w:p>
      <w:r>
        <w:t>├── index.php</w:t>
      </w:r>
    </w:p>
    <w:p>
      <w:r>
        <w:t>├── style.css</w:t>
      </w:r>
    </w:p>
    <w:p>
      <w:r>
        <w:t>└── ...</w:t>
      </w:r>
    </w:p>
    <w:p/>
    <w:p>
      <w:r>
        <w:t>Link Repository (Opsional):</w:t>
      </w:r>
    </w:p>
    <w:p>
      <w:r>
        <w:t>https://github.com/lagibutuh/landingpage</w:t>
      </w:r>
    </w:p>
    <w:p>
      <w:pPr>
        <w:pStyle w:val="Heading1"/>
      </w:pPr>
      <w:r>
        <w:t>6. Penutup</w:t>
      </w:r>
    </w:p>
    <w:p>
      <w:r>
        <w:t>Proyek landing page *LagiButuh* berhasil diselesaikan dan dipublikasikan sesuai instruksi tugas. Proses ini melatih kami dalam mengintegrasikan desain wireframe ke bentuk nyata, sekaligus memahami pentingnya domain dan hosting profesional dalam dunia digital bisnis.</w:t>
      </w:r>
    </w:p>
    <w:p>
      <w:pPr>
        <w:pStyle w:val="Heading1"/>
      </w:pPr>
      <w:r>
        <w:t>7. Lampiran</w:t>
      </w:r>
    </w:p>
    <w:p>
      <w:r>
        <w:t>- Wireframe hasil UTS</w:t>
      </w:r>
    </w:p>
    <w:p>
      <w:r>
        <w:t>- Screenshot hasil landing page</w:t>
      </w:r>
    </w:p>
    <w:p>
      <w:r>
        <w:t>- Bukti domain aktif</w:t>
      </w:r>
    </w:p>
    <w:p>
      <w:r>
        <w:t>- Kode sumber (jika diminta)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